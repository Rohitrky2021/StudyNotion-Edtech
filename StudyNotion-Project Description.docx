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bidi w:val="0"/>
      </w:pPr>
      <w:bookmarkStart w:id="0" w:name="_heading=h.gjdgxs" w:colFirst="0" w:colLast="0"/>
      <w:bookmarkEnd w:id="0"/>
      <w:r>
        <w:drawing>
          <wp:inline distT="0" distB="0" distL="0" distR="0">
            <wp:extent cx="3848100" cy="5857875"/>
            <wp:effectExtent l="0" t="0" r="0" b="0"/>
            <wp:docPr id="24" name="image2.png"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24" name="image2.png" descr="Bright blue glacial lake surrounded by white ice on a dark mountain"/>
                    <pic:cNvPicPr preferRelativeResize="0"/>
                  </pic:nvPicPr>
                  <pic:blipFill>
                    <a:blip r:embed="rId8"/>
                    <a:srcRect l="3179" r="3179"/>
                    <a:stretch>
                      <a:fillRect/>
                    </a:stretch>
                  </pic:blipFill>
                  <pic:spPr>
                    <a:xfrm>
                      <a:off x="0" y="0"/>
                      <a:ext cx="3848100" cy="5857875"/>
                    </a:xfrm>
                    <a:prstGeom prst="rect">
                      <a:avLst/>
                    </a:prstGeom>
                  </pic:spPr>
                </pic:pic>
              </a:graphicData>
            </a:graphic>
          </wp:inline>
        </w:drawing>
      </w:r>
    </w:p>
    <w:p w14:paraId="00000002">
      <w:pPr>
        <w:pStyle w:val="39"/>
      </w:pPr>
      <w:r>
        <w:rPr>
          <w:rtl w:val="0"/>
        </w:rPr>
        <w:t>StudyNotion</w:t>
      </w:r>
    </w:p>
    <w:p w14:paraId="00000003">
      <w:pPr>
        <w:pStyle w:val="38"/>
      </w:pPr>
      <w:r>
        <w:rPr>
          <w:rtl w:val="0"/>
        </w:rPr>
        <w:t>An ed-tech platform</w:t>
      </w: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0" w:right="0" w:firstLine="0"/>
        <w:jc w:val="center"/>
        <w:rPr>
          <w:rFonts w:ascii="Constantia" w:hAnsi="Constantia" w:eastAsia="Constantia" w:cs="Constantia"/>
          <w:b w:val="0"/>
          <w:i w:val="0"/>
          <w:smallCaps w:val="0"/>
          <w:strike w:val="0"/>
          <w:color w:val="595959"/>
          <w:sz w:val="22"/>
          <w:szCs w:val="22"/>
          <w:u w:val="none"/>
          <w:shd w:val="clear" w:fill="auto"/>
          <w:vertAlign w:val="baseline"/>
        </w:rPr>
      </w:pPr>
      <w:r>
        <w:rPr>
          <w:rtl w:val="0"/>
        </w:rPr>
        <w:t>C</w:t>
      </w:r>
      <w:r>
        <w:rPr>
          <w:rFonts w:ascii="Constantia" w:hAnsi="Constantia" w:eastAsia="Constantia" w:cs="Constantia"/>
          <w:b w:val="0"/>
          <w:i w:val="0"/>
          <w:smallCaps w:val="0"/>
          <w:strike w:val="0"/>
          <w:color w:val="595959"/>
          <w:sz w:val="22"/>
          <w:szCs w:val="22"/>
          <w:u w:val="none"/>
          <w:shd w:val="clear" w:fill="auto"/>
          <w:vertAlign w:val="baseline"/>
          <w:rtl w:val="0"/>
        </w:rPr>
        <w:t>odeHelp | 17-0</w:t>
      </w:r>
      <w:r>
        <w:rPr>
          <w:rtl w:val="0"/>
        </w:rPr>
        <w:t>2</w:t>
      </w:r>
      <w:r>
        <w:rPr>
          <w:rFonts w:ascii="Constantia" w:hAnsi="Constantia" w:eastAsia="Constantia" w:cs="Constantia"/>
          <w:b w:val="0"/>
          <w:i w:val="0"/>
          <w:smallCaps w:val="0"/>
          <w:strike w:val="0"/>
          <w:color w:val="595959"/>
          <w:sz w:val="22"/>
          <w:szCs w:val="22"/>
          <w:u w:val="none"/>
          <w:shd w:val="clear" w:fill="auto"/>
          <w:vertAlign w:val="baseline"/>
          <w:rtl w:val="0"/>
        </w:rPr>
        <w:t>-2023</w:t>
      </w:r>
      <w:r>
        <w:br w:type="page"/>
      </w:r>
    </w:p>
    <w:p w14:paraId="00000005">
      <w:pPr>
        <w:pStyle w:val="2"/>
        <w:jc w:val="both"/>
      </w:pPr>
      <w:r>
        <w:rPr>
          <w:rtl w:val="0"/>
        </w:rPr>
        <w:t>Project Description</w:t>
      </w:r>
    </w:p>
    <w:p w14:paraId="00000006">
      <w:pPr>
        <w:jc w:val="both"/>
      </w:pPr>
      <w:r>
        <w:rPr>
          <w:rtl w:val="0"/>
        </w:rPr>
        <w:t>StudyNotion is a fully functional ed-tech platform that enables users to create, consume, and rate educational content. The platform is built using the MERN stack, which includes ReactJS, NodeJS, MongoDB, and ExpressJS.</w:t>
      </w:r>
    </w:p>
    <w:p w14:paraId="00000007">
      <w:pPr>
        <w:jc w:val="both"/>
      </w:pPr>
      <w:r>
        <w:rPr>
          <w:rtl w:val="0"/>
        </w:rPr>
        <w:t>StudyNotion aims to provide:</w:t>
      </w:r>
    </w:p>
    <w:p w14:paraId="0000000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 seamless and interactive learning experience for students, making education more accessible and engaging.</w:t>
      </w:r>
    </w:p>
    <w:p w14:paraId="0000000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 platform for instructors to showcase their expertise and connect with learners across the globe.</w:t>
      </w:r>
    </w:p>
    <w:p w14:paraId="0000000A">
      <w:pPr>
        <w:jc w:val="both"/>
      </w:pPr>
      <w:r>
        <w:rPr>
          <w:rtl w:val="0"/>
        </w:rPr>
        <w:t>In the following sections, we will cover the technical details of the platform, including:</w:t>
      </w:r>
    </w:p>
    <w:p w14:paraId="0000000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System architecture: The high-level overview of the platform's components and diagrams of the architecture.</w:t>
      </w:r>
    </w:p>
    <w:p w14:paraId="0000000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Front-end: The description of the front-end architecture, user interface design, features, and functionalities of the front-end, and frameworks, libraries, and tools used.</w:t>
      </w:r>
    </w:p>
    <w:p w14:paraId="0000000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Back-end: The description of the back-end architecture, features and functionalities of the back-end, frameworks, libraries, tools used, and data models and database schema.</w:t>
      </w:r>
    </w:p>
    <w:p w14:paraId="0000000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 Design: The description of the API design, list of API endpoints, their functionalities, and sample API requests and responses.</w:t>
      </w:r>
    </w:p>
    <w:p w14:paraId="0000000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Deployment: The description of the deployment process, hosting environment and infrastructure, and deployment scripts and configuration.</w:t>
      </w:r>
    </w:p>
    <w:p w14:paraId="0000001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Testing: The description of the testing process, types of testing, test frameworks and tools used.</w:t>
      </w:r>
    </w:p>
    <w:p w14:paraId="0000001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Future Enhancements: The list of potential future enhancements to the platform, explanation of how these enhancements would improve the platform, estimated timeline and priority for implementing these enhancements.</w:t>
      </w:r>
    </w:p>
    <w:p w14:paraId="00000012">
      <w:pPr>
        <w:jc w:val="both"/>
      </w:pPr>
      <w:r>
        <w:rPr>
          <w:rtl w:val="0"/>
        </w:rPr>
        <w:t>In summary, StudyNotion is a versatile and intuitive ed-tech platform that is designed to provide an immersive learning experience to students and a platform for instructors to showcase their expertise. In the following sections, we will delve into the technical details of the platform, which will provide a comprehensive understanding of the platform's features and functionalities.</w:t>
      </w:r>
    </w:p>
    <w:p w14:paraId="00000013">
      <w:pPr>
        <w:jc w:val="both"/>
      </w:pPr>
      <w:r>
        <w:br w:type="page"/>
      </w:r>
    </w:p>
    <w:p w14:paraId="00000014">
      <w:pPr>
        <w:pStyle w:val="2"/>
        <w:jc w:val="both"/>
      </w:pPr>
      <w:r>
        <w:rPr>
          <w:rtl w:val="0"/>
        </w:rPr>
        <w:t>System Architecture</w:t>
      </w:r>
    </w:p>
    <w:p w14:paraId="00000015">
      <w:pPr>
        <w:jc w:val="both"/>
      </w:pPr>
      <w:r>
        <w:rPr>
          <w:rtl w:val="0"/>
        </w:rPr>
        <w:t>The StudyNotion ed-tech platform consists of three main components: the front end, the back end, and the database. The platform follows a client-server architecture, with the front end serving as the client and the back end and database serving as the server.</w:t>
      </w:r>
    </w:p>
    <w:p w14:paraId="00000016">
      <w:pPr>
        <w:pStyle w:val="4"/>
        <w:jc w:val="both"/>
      </w:pPr>
      <w:r>
        <w:rPr>
          <w:rtl w:val="0"/>
        </w:rPr>
        <w:t>Front-end</w:t>
      </w:r>
    </w:p>
    <w:p w14:paraId="00000017">
      <w:pPr>
        <w:jc w:val="both"/>
      </w:pPr>
      <w:r>
        <w:rPr>
          <w:rtl w:val="0"/>
        </w:rPr>
        <w:t>The front end of the platform is built using ReactJS, which is a popular JavaScript library for building user interfaces. ReactJS allows for the creation of dynamic and responsive user interfaces, which are critical for providing an engaging learning experience to the students. The front end communicates with the back end using RESTful API calls.</w:t>
      </w:r>
    </w:p>
    <w:p w14:paraId="00000018">
      <w:pPr>
        <w:pStyle w:val="4"/>
        <w:jc w:val="both"/>
      </w:pPr>
      <w:r>
        <w:rPr>
          <w:rtl w:val="0"/>
        </w:rPr>
        <w:t>Back-end</w:t>
      </w:r>
    </w:p>
    <w:p w14:paraId="00000019">
      <w:pPr>
        <w:jc w:val="both"/>
      </w:pPr>
      <w:r>
        <w:rPr>
          <w:rtl w:val="0"/>
        </w:rPr>
        <w:t>The back end of the platform is built using NodeJS and ExpressJS, which are popular frameworks for building scalable and robust server-side applications. The back end provides APIs for the front end to consume, which include functionalities such as user authentication, course creation, and course consumption. The back end also handles the logic for processing and storing the course content and user data.</w:t>
      </w:r>
    </w:p>
    <w:p w14:paraId="0000001A">
      <w:pPr>
        <w:pStyle w:val="4"/>
        <w:jc w:val="both"/>
      </w:pPr>
      <w:r>
        <w:rPr>
          <w:rtl w:val="0"/>
        </w:rPr>
        <w:t>Database</w:t>
      </w:r>
    </w:p>
    <w:p w14:paraId="0000001B">
      <w:pPr>
        <w:jc w:val="both"/>
      </w:pPr>
      <w:r>
        <w:rPr>
          <w:rtl w:val="0"/>
        </w:rPr>
        <w:t>The database for the platform is built using MongoDB, which is a NoSQL database that provides a flexible and scalable data storage solution. MongoDB allows for the storage of unstructured and semi-structured data, which is useful for storing course content such as videos, images, and PDFs. The database stores the course content, user data, and other relevant information related to the platform.</w:t>
      </w:r>
    </w:p>
    <w:p w14:paraId="0000001C">
      <w:pPr>
        <w:pStyle w:val="4"/>
      </w:pPr>
      <w:r>
        <w:rPr>
          <w:rtl w:val="0"/>
        </w:rPr>
        <w:t>Architecture Diagram</w:t>
      </w:r>
    </w:p>
    <w:p w14:paraId="0000001D">
      <w:pPr>
        <w:jc w:val="both"/>
      </w:pPr>
      <w:r>
        <w:rPr>
          <w:rtl w:val="0"/>
        </w:rPr>
        <w:t>Here is a high-level diagram that illustrates the architecture of the StudyNotion ed-tech platform:</w:t>
      </w:r>
    </w:p>
    <w:p w14:paraId="0000001E">
      <w:pPr>
        <w:jc w:val="both"/>
      </w:pPr>
      <w:r>
        <w:drawing>
          <wp:inline distT="0" distB="0" distL="0" distR="0">
            <wp:extent cx="5486400" cy="1783715"/>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25" name="image3.png"/>
                    <pic:cNvPicPr preferRelativeResize="0"/>
                  </pic:nvPicPr>
                  <pic:blipFill>
                    <a:blip r:embed="rId9"/>
                    <a:srcRect/>
                    <a:stretch>
                      <a:fillRect/>
                    </a:stretch>
                  </pic:blipFill>
                  <pic:spPr>
                    <a:xfrm>
                      <a:off x="0" y="0"/>
                      <a:ext cx="5486400" cy="1783715"/>
                    </a:xfrm>
                    <a:prstGeom prst="rect">
                      <a:avLst/>
                    </a:prstGeom>
                  </pic:spPr>
                </pic:pic>
              </a:graphicData>
            </a:graphic>
          </wp:inline>
        </w:drawing>
      </w:r>
    </w:p>
    <w:p w14:paraId="0000001F">
      <w:pPr>
        <w:jc w:val="both"/>
      </w:pPr>
      <w:r>
        <w:br w:type="page"/>
      </w:r>
    </w:p>
    <w:p w14:paraId="00000020">
      <w:pPr>
        <w:pStyle w:val="2"/>
        <w:jc w:val="both"/>
      </w:pPr>
      <w:r>
        <w:rPr>
          <w:rtl w:val="0"/>
        </w:rPr>
        <w:t>Front-end</w:t>
      </w:r>
    </w:p>
    <w:p w14:paraId="00000021">
      <w:pPr>
        <w:jc w:val="both"/>
      </w:pPr>
      <w:r>
        <w:rPr>
          <w:rtl w:val="0"/>
        </w:rPr>
        <w:t xml:space="preserve">The front end is part of the platform that the user interacts with. It's like the "face" of the platform that the user sees and interacts with. The front end of StudyNotion is designed using a tool called Figma, which is a popular design tool that allows for the creation of clean and minimal user interfaces. You can take a look at the Figma design for the StudyNotion front-end by following this link: </w:t>
      </w:r>
      <w:r>
        <w:fldChar w:fldCharType="begin"/>
      </w:r>
      <w:r>
        <w:instrText xml:space="preserve"> HYPERLINK "https://www.figma.com/file/Mikd0FjHKAofUlWQSi70nf/StudyNotion_shared" \h </w:instrText>
      </w:r>
      <w:r>
        <w:fldChar w:fldCharType="separate"/>
      </w:r>
      <w:r>
        <w:rPr>
          <w:color w:val="835E00"/>
          <w:u w:val="single"/>
          <w:rtl w:val="0"/>
        </w:rPr>
        <w:t>https://www.figma.com/file/Mikd0FjHKAofUlWQSi70nf/StudyNotion_shared</w:t>
      </w:r>
      <w:r>
        <w:rPr>
          <w:color w:val="835E00"/>
          <w:u w:val="single"/>
          <w:rtl w:val="0"/>
        </w:rPr>
        <w:fldChar w:fldCharType="end"/>
      </w:r>
      <w:r>
        <w:rPr>
          <w:rtl w:val="0"/>
        </w:rPr>
        <w:t>.</w:t>
      </w:r>
    </w:p>
    <w:p w14:paraId="00000022">
      <w:pPr>
        <w:jc w:val="both"/>
      </w:pPr>
      <w:r>
        <w:rPr>
          <w:rtl w:val="0"/>
        </w:rPr>
        <w:t>The front end of StudyNotion has all the necessary pages that an ed-tech platform should have. Some of these pages are:</w:t>
      </w:r>
    </w:p>
    <w:p w14:paraId="00000023">
      <w:pPr>
        <w:pStyle w:val="5"/>
        <w:jc w:val="both"/>
      </w:pPr>
      <w:r>
        <w:rPr>
          <w:rtl w:val="0"/>
        </w:rPr>
        <w:t>For Students:</w:t>
      </w:r>
    </w:p>
    <w:p w14:paraId="0000002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Homepage: This page will have a brief introduction to the platform, as well as links to the course list and user details.</w:t>
      </w:r>
    </w:p>
    <w:p w14:paraId="00000025">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Course List: This page will have a list of all the courses available on the platform, along with their descriptions and ratings.</w:t>
      </w:r>
    </w:p>
    <w:p w14:paraId="0000002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rPr>
          <w:u w:val="none"/>
        </w:rPr>
      </w:pPr>
      <w:r>
        <w:rPr>
          <w:rtl w:val="0"/>
        </w:rPr>
        <w:t>Wishlist: This page will display all the courses that a student has added to their wishlist.</w:t>
      </w:r>
    </w:p>
    <w:p w14:paraId="0000002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rPr>
          <w:u w:val="none"/>
        </w:rPr>
      </w:pPr>
      <w:r>
        <w:rPr>
          <w:rtl w:val="0"/>
        </w:rPr>
        <w:t>Cart Checkout: This page will allow the user to complete the course purchase.</w:t>
      </w:r>
    </w:p>
    <w:p w14:paraId="0000002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Course Content: This page will have the course content for a particular course, including videos, and other related material.</w:t>
      </w:r>
    </w:p>
    <w:p w14:paraId="0000002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User Details: This page will have details about the student's account, including their name, email, and other relevant information.</w:t>
      </w:r>
    </w:p>
    <w:p w14:paraId="0000002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User Edit Details: This page will allow the student to edit their account details.</w:t>
      </w:r>
    </w:p>
    <w:p w14:paraId="0000002B">
      <w:pPr>
        <w:pStyle w:val="5"/>
        <w:jc w:val="both"/>
      </w:pPr>
      <w:r>
        <w:rPr>
          <w:rtl w:val="0"/>
        </w:rPr>
        <w:t>For Instructors:</w:t>
      </w:r>
    </w:p>
    <w:p w14:paraId="0000002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Dashboard: This page will have an overview of the instructor's courses, as well as the ratings and feedback for each course.</w:t>
      </w:r>
    </w:p>
    <w:p w14:paraId="0000002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 xml:space="preserve">Insights: This page </w:t>
      </w:r>
      <w:bookmarkStart w:id="1" w:name="_GoBack"/>
      <w:bookmarkEnd w:id="1"/>
      <w:r>
        <w:rPr>
          <w:rFonts w:ascii="Constantia" w:hAnsi="Constantia" w:eastAsia="Constantia" w:cs="Constantia"/>
          <w:b w:val="0"/>
          <w:i w:val="0"/>
          <w:smallCaps w:val="0"/>
          <w:strike w:val="0"/>
          <w:color w:val="595959"/>
          <w:sz w:val="22"/>
          <w:szCs w:val="22"/>
          <w:u w:val="none"/>
          <w:shd w:val="clear" w:fill="auto"/>
          <w:vertAlign w:val="baseline"/>
          <w:rtl w:val="0"/>
        </w:rPr>
        <w:t>will have detailed insights into the instructor's courses, including the number of views, clicks, and other relevant metrics.</w:t>
      </w:r>
    </w:p>
    <w:p w14:paraId="0000002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Course Management Pages: These pages will allow the instructor to create, update, and delete courses, as well as manage the course content and pricing.</w:t>
      </w:r>
    </w:p>
    <w:p w14:paraId="0000002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View and Edit Profile Details: These pages will allow the instructor to view and edit their account details.</w:t>
      </w:r>
    </w:p>
    <w:p w14:paraId="00000030">
      <w:pPr>
        <w:pStyle w:val="5"/>
        <w:jc w:val="both"/>
      </w:pPr>
      <w:r>
        <w:rPr>
          <w:rtl w:val="0"/>
        </w:rPr>
        <w:t xml:space="preserve">For Admin </w:t>
      </w:r>
      <w:r>
        <w:rPr>
          <w:b/>
          <w:rtl w:val="0"/>
        </w:rPr>
        <w:t>(this is for future scope)</w:t>
      </w:r>
      <w:r>
        <w:rPr>
          <w:rtl w:val="0"/>
        </w:rPr>
        <w:t>:</w:t>
      </w:r>
    </w:p>
    <w:p w14:paraId="0000003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Dashboard: This page will have an overview of the platform's courses, instructors, and students.</w:t>
      </w:r>
    </w:p>
    <w:p w14:paraId="0000003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Insights: This page will have detailed insights into the platform's metrics, including the number of registered users, courses, and revenue.</w:t>
      </w:r>
    </w:p>
    <w:p w14:paraId="00000033">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Instructor Management: This page will allow the admin to manage the platform's instructors, including their account details, courses, and ratings.</w:t>
      </w:r>
    </w:p>
    <w:p w14:paraId="0000003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2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Other Relevant Pages: The admin will also have access to other relevant pages, such as user management and course management pages.</w:t>
      </w:r>
    </w:p>
    <w:p w14:paraId="00000035">
      <w:pPr>
        <w:jc w:val="both"/>
      </w:pPr>
      <w:r>
        <w:rPr>
          <w:rtl w:val="0"/>
        </w:rPr>
        <w:t>To build the front end, we use frameworks and libraries such as ReactJS, which is a popular JavaScript library for building user interfaces. We also use CSS and Tailwind, which are styling frameworks that help make the user interface look good and responsive. Additionally, we use some npm packages to add extra functionality to the front end. To manage the state of the application, we use Redux, which is a popular state management library for React. Finally, we use a development environment called VSCode, which is a popular code editor, to develop the front end.</w:t>
      </w:r>
    </w:p>
    <w:p w14:paraId="00000036">
      <w:pPr>
        <w:jc w:val="both"/>
      </w:pPr>
      <w:r>
        <w:br w:type="page"/>
      </w:r>
    </w:p>
    <w:p w14:paraId="00000037">
      <w:pPr>
        <w:pStyle w:val="2"/>
        <w:jc w:val="both"/>
      </w:pPr>
      <w:r>
        <w:rPr>
          <w:rtl w:val="0"/>
        </w:rPr>
        <w:t>Back-end</w:t>
      </w:r>
    </w:p>
    <w:p w14:paraId="00000038">
      <w:pPr>
        <w:pStyle w:val="4"/>
        <w:jc w:val="both"/>
      </w:pPr>
      <w:r>
        <w:rPr>
          <w:rtl w:val="0"/>
        </w:rPr>
        <w:t>Description of the Back-end Architecture:</w:t>
      </w:r>
    </w:p>
    <w:p w14:paraId="00000039">
      <w:pPr>
        <w:jc w:val="both"/>
      </w:pPr>
      <w:r>
        <w:rPr>
          <w:rtl w:val="0"/>
        </w:rPr>
        <w:t>StudyNotion uses a monolithic architecture, with the backend built using Node.js and Express.js, and MongoDB as the primary database. Monolithic architecture refers to a design approach where all the modules of the application are combined into a single large program, with a single codebase, to enable better control, security, and performance.</w:t>
      </w:r>
    </w:p>
    <w:p w14:paraId="0000003A">
      <w:pPr>
        <w:jc w:val="both"/>
      </w:pPr>
      <w:r>
        <w:rPr>
          <w:rtl w:val="0"/>
        </w:rPr>
        <w:t>Node.js is a popular JavaScript runtime that allows us to run JavaScript code outside of the browser. Express.js is a web application framework that simplifies the process of building web applications in Node.js. MongoDB is a popular NoSQL database that allows for flexible data storage and retrieval, making it a suitable choice for complex applications like StudyNotion.</w:t>
      </w:r>
    </w:p>
    <w:p w14:paraId="0000003B">
      <w:pPr>
        <w:pStyle w:val="4"/>
        <w:jc w:val="both"/>
      </w:pPr>
      <w:r>
        <w:rPr>
          <w:rtl w:val="0"/>
        </w:rPr>
        <w:t>Features and Functionalities of the Back-end:</w:t>
      </w:r>
    </w:p>
    <w:p w14:paraId="0000003C">
      <w:pPr>
        <w:jc w:val="both"/>
      </w:pPr>
      <w:r>
        <w:rPr>
          <w:rtl w:val="0"/>
        </w:rPr>
        <w:t>The back end of StudyNotion provides a range of features and functionalities, including:</w:t>
      </w:r>
    </w:p>
    <w:p w14:paraId="0000003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User authentication and authorization: Students and instructors can sign up and log in to the platform using their email addresses and password. The platform also supports OTP (One-Time Password) verification and forgot password functionality for added security.</w:t>
      </w:r>
    </w:p>
    <w:p w14:paraId="0000003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Course management: Instructors can create, read, update, and delete courses, as well as manage course content and media. Students can view and rate courses</w:t>
      </w:r>
      <w:r>
        <w:rPr>
          <w:rtl w:val="0"/>
        </w:rPr>
        <w:t>.</w:t>
      </w:r>
    </w:p>
    <w:p w14:paraId="0000003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rPr>
          <w:u w:val="none"/>
        </w:rPr>
      </w:pPr>
      <w:r>
        <w:rPr>
          <w:rtl w:val="0"/>
        </w:rPr>
        <w:t>Payment Integration: Students will purchase and enrol on courses by completing the checkout flow that is followed by Razorpay integration for payment handling.</w:t>
      </w:r>
    </w:p>
    <w:p w14:paraId="0000004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 xml:space="preserve">Cloud-based media management: </w:t>
      </w:r>
      <w:r>
        <w:rPr>
          <w:rtl w:val="0"/>
        </w:rPr>
        <w:t>StudyNotion</w:t>
      </w:r>
      <w:r>
        <w:rPr>
          <w:rFonts w:ascii="Constantia" w:hAnsi="Constantia" w:eastAsia="Constantia" w:cs="Constantia"/>
          <w:b w:val="0"/>
          <w:i w:val="0"/>
          <w:smallCaps w:val="0"/>
          <w:strike w:val="0"/>
          <w:color w:val="595959"/>
          <w:sz w:val="22"/>
          <w:szCs w:val="22"/>
          <w:u w:val="none"/>
          <w:shd w:val="clear" w:fill="auto"/>
          <w:vertAlign w:val="baseline"/>
          <w:rtl w:val="0"/>
        </w:rPr>
        <w:t xml:space="preserve"> uses Cloudinary, a cloud-based media management service, to store and manage all media content, including images, videos, and documents.</w:t>
      </w:r>
    </w:p>
    <w:p w14:paraId="00000041">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0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Markdown formatting: Course content in document format is stored in Markdown format, which allows for easier display and rendering on the front end.</w:t>
      </w:r>
    </w:p>
    <w:p w14:paraId="00000042">
      <w:pPr>
        <w:pStyle w:val="4"/>
        <w:jc w:val="both"/>
      </w:pPr>
      <w:r>
        <w:rPr>
          <w:rtl w:val="0"/>
        </w:rPr>
        <w:t>Frameworks, Libraries, and Tools used:</w:t>
      </w:r>
    </w:p>
    <w:p w14:paraId="00000043">
      <w:pPr>
        <w:jc w:val="both"/>
      </w:pPr>
      <w:r>
        <w:rPr>
          <w:rtl w:val="0"/>
        </w:rPr>
        <w:t>The back end of StudyNotion uses a range of frameworks, libraries, and tools to ensure its functionality and performance, including:</w:t>
      </w:r>
    </w:p>
    <w:p w14:paraId="00000044">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Node.js: Node.js is used as the primary framework for the back end.</w:t>
      </w:r>
    </w:p>
    <w:p w14:paraId="00000045">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MongoDB: MongoDB is used as the primary database, providing a flexible and scalable data storage solution.</w:t>
      </w:r>
    </w:p>
    <w:p w14:paraId="00000046">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Express.js: Express.js is used as a web application framework, providing a range of features and tools for building web applications.</w:t>
      </w:r>
    </w:p>
    <w:p w14:paraId="0000004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JWT: JWT (JSON Web Tokens) are used for authentication and authorization, providing a secure and reliable way to manage user credentials.</w:t>
      </w:r>
    </w:p>
    <w:p w14:paraId="0000004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Bcrypt: Bcrypt is used for password hashing, adding an extra layer of security to user data.</w:t>
      </w:r>
    </w:p>
    <w:p w14:paraId="0000004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00" w:line="264" w:lineRule="auto"/>
        <w:ind w:left="36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Mongoose: Mongoose is used as an Object Data Modeling (ODM) library, providing a way to interact with MongoDB using JavaScript.</w:t>
      </w:r>
    </w:p>
    <w:p w14:paraId="0000004A">
      <w:pPr>
        <w:pStyle w:val="4"/>
        <w:jc w:val="both"/>
      </w:pPr>
      <w:r>
        <w:rPr>
          <w:rtl w:val="0"/>
        </w:rPr>
        <w:t>Data Models and Database Schema:</w:t>
      </w:r>
    </w:p>
    <w:p w14:paraId="0000004B">
      <w:pPr>
        <w:jc w:val="both"/>
      </w:pPr>
      <w:r>
        <w:rPr>
          <w:rtl w:val="0"/>
        </w:rPr>
        <w:t>The back end of StudyNotion uses a range of data models and database schemas to manage data, including:</w:t>
      </w:r>
    </w:p>
    <w:p w14:paraId="0000004C">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Student schema: Includes fields such as name, email, password, and course details for each student.</w:t>
      </w:r>
    </w:p>
    <w:p w14:paraId="0000004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Instructor schema: Includes fields such as name, email, password, and course details for each instructor.</w:t>
      </w:r>
    </w:p>
    <w:p w14:paraId="0000004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Course schema: Includes fields such as course name, description, instructor details, and media content.</w:t>
      </w:r>
    </w:p>
    <w:p w14:paraId="0000004F">
      <w:pPr>
        <w:jc w:val="both"/>
      </w:pPr>
      <w:r>
        <w:rPr>
          <w:rtl w:val="0"/>
        </w:rPr>
        <w:t>Overall, the back-end of StudyNotion is designed to provide a robust and scalable solution for an ed-tech platform, with a focus on security, reliability, and ease of use. By using the right frameworks, libraries, and tools, we can ensure that the platform functions smoothly and provides an optimal user experience for all its users.</w:t>
      </w:r>
    </w:p>
    <w:p w14:paraId="00000050">
      <w:pPr>
        <w:jc w:val="both"/>
      </w:pPr>
      <w:r>
        <w:drawing>
          <wp:inline distT="114300" distB="114300" distL="114300" distR="114300">
            <wp:extent cx="5457825" cy="2902585"/>
            <wp:effectExtent l="0" t="0" r="0" b="0"/>
            <wp:docPr id="23" name="image1.jpg"/>
            <wp:cNvGraphicFramePr/>
            <a:graphic xmlns:a="http://schemas.openxmlformats.org/drawingml/2006/main">
              <a:graphicData uri="http://schemas.openxmlformats.org/drawingml/2006/picture">
                <pic:pic xmlns:pic="http://schemas.openxmlformats.org/drawingml/2006/picture">
                  <pic:nvPicPr>
                    <pic:cNvPr id="23" name="image1.jpg"/>
                    <pic:cNvPicPr preferRelativeResize="0"/>
                  </pic:nvPicPr>
                  <pic:blipFill>
                    <a:blip r:embed="rId10"/>
                    <a:srcRect l="2010" t="5485" r="2010" b="157"/>
                    <a:stretch>
                      <a:fillRect/>
                    </a:stretch>
                  </pic:blipFill>
                  <pic:spPr>
                    <a:xfrm>
                      <a:off x="0" y="0"/>
                      <a:ext cx="5457825" cy="2903111"/>
                    </a:xfrm>
                    <a:prstGeom prst="rect">
                      <a:avLst/>
                    </a:prstGeom>
                  </pic:spPr>
                </pic:pic>
              </a:graphicData>
            </a:graphic>
          </wp:inline>
        </w:drawing>
      </w:r>
    </w:p>
    <w:p w14:paraId="00000051">
      <w:pPr>
        <w:jc w:val="both"/>
      </w:pPr>
      <w:r>
        <w:br w:type="page"/>
      </w:r>
    </w:p>
    <w:p w14:paraId="00000052">
      <w:pPr>
        <w:pStyle w:val="2"/>
        <w:jc w:val="both"/>
      </w:pPr>
      <w:r>
        <w:rPr>
          <w:rtl w:val="0"/>
        </w:rPr>
        <w:t>API Design:</w:t>
      </w:r>
    </w:p>
    <w:p w14:paraId="00000053">
      <w:pPr>
        <w:jc w:val="both"/>
      </w:pPr>
      <w:r>
        <w:rPr>
          <w:rtl w:val="0"/>
        </w:rPr>
        <w:t>The StudyNotion platform's API is designed following the REST architectural style. The API is implemented using Node.js and Express.js. It uses JSON for data exchange and follows standard HTTP request methods such as GET, POST, PUT, and DELETE.</w:t>
      </w:r>
    </w:p>
    <w:p w14:paraId="00000054">
      <w:pPr>
        <w:pStyle w:val="4"/>
        <w:jc w:val="both"/>
      </w:pPr>
      <w:r>
        <w:rPr>
          <w:rtl w:val="0"/>
        </w:rPr>
        <w:t>Sample list of API endpoints and their functionalities:</w:t>
      </w:r>
    </w:p>
    <w:p w14:paraId="00000055">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12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/api/auth/signup (POST) - Create a new user (student or instructor) account.</w:t>
      </w:r>
    </w:p>
    <w:p w14:paraId="0000005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/api/auth/login (POST) – Log in using existing credentials and generate a JWT token.</w:t>
      </w:r>
    </w:p>
    <w:p w14:paraId="0000005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/api/auth/verify-otp (POST) - Verify the OTP sent to the user's registered email.</w:t>
      </w:r>
    </w:p>
    <w:p w14:paraId="0000005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/api/auth/forgot-password (POST) - Send an email with a password reset link to the registered email.</w:t>
      </w:r>
    </w:p>
    <w:p w14:paraId="00000059">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/api/courses (GET) - Get a list of all available courses.</w:t>
      </w:r>
    </w:p>
    <w:p w14:paraId="0000005A">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/api/courses/:id (GET) - Get details of a specific course by ID.</w:t>
      </w:r>
    </w:p>
    <w:p w14:paraId="0000005B">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/api/courses (POST) - Create a new course.</w:t>
      </w:r>
    </w:p>
    <w:p w14:paraId="0000005C">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/api/courses/:id (PUT) - Update an existing course by ID.</w:t>
      </w:r>
    </w:p>
    <w:p w14:paraId="0000005D">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/api/courses/:id (DELETE) - Delete a course by ID.</w:t>
      </w:r>
    </w:p>
    <w:p w14:paraId="0000005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/api/courses/:id/rate (POST) - Add a rating (out of 5) to a course.</w:t>
      </w:r>
    </w:p>
    <w:p w14:paraId="0000005F">
      <w:pPr>
        <w:pStyle w:val="4"/>
        <w:jc w:val="both"/>
      </w:pPr>
      <w:r>
        <w:rPr>
          <w:rtl w:val="0"/>
        </w:rPr>
        <w:t>Sample API requests and responses:</w:t>
      </w:r>
    </w:p>
    <w:p w14:paraId="00000060">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2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GET /api/courses: Get all courses</w:t>
      </w:r>
    </w:p>
    <w:p w14:paraId="00000061">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144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Response: A list of all courses in the database</w:t>
      </w:r>
    </w:p>
    <w:p w14:paraId="00000062">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GET /api/courses/:id: Get a single course by ID</w:t>
      </w:r>
    </w:p>
    <w:p w14:paraId="00000063">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144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Response: The course with the specified ID</w:t>
      </w:r>
    </w:p>
    <w:p w14:paraId="00000064">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POST /api/courses: Create a new course</w:t>
      </w:r>
    </w:p>
    <w:p w14:paraId="00000065">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144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Request: The course details in the request body</w:t>
      </w:r>
    </w:p>
    <w:p w14:paraId="00000066">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144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Response: The newly created course</w:t>
      </w:r>
    </w:p>
    <w:p w14:paraId="0000006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PUT /api/courses/:id: Update an existing course by ID</w:t>
      </w:r>
    </w:p>
    <w:p w14:paraId="00000068">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144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Request: The updated course details in the request body</w:t>
      </w:r>
    </w:p>
    <w:p w14:paraId="00000069">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144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Response: The updated course</w:t>
      </w:r>
    </w:p>
    <w:p w14:paraId="0000006A">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DELETE /api/courses/:id: Delete a course by ID</w:t>
      </w:r>
    </w:p>
    <w:p w14:paraId="0000006B">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200" w:line="264" w:lineRule="auto"/>
        <w:ind w:left="144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Response: A success message indicating that the course has been deleted.</w:t>
      </w:r>
    </w:p>
    <w:p w14:paraId="0000006C">
      <w:pPr>
        <w:jc w:val="both"/>
      </w:pPr>
      <w:r>
        <w:rPr>
          <w:rtl w:val="0"/>
        </w:rPr>
        <w:t>In conclusion, the REST API design for the StudyNotion ed-tech platform is a crucial part of the project. The API endpoints and their functionalities are designed to ensure seamless communication between the front-end and back-end of the application. By following RESTful principles, the API will be scalable, maintainable, and reliable. The sample API requests and responses provided above illustrate how each endpoint will function and what kind of data it will accept or return. With this API design, StudyNotion will be able to provide a smooth user experience while ensuring security and stability.</w:t>
      </w:r>
    </w:p>
    <w:p w14:paraId="0000006D">
      <w:pPr>
        <w:pStyle w:val="2"/>
        <w:jc w:val="both"/>
      </w:pPr>
      <w:r>
        <w:rPr>
          <w:rtl w:val="0"/>
        </w:rPr>
        <w:t>Deployment:</w:t>
      </w:r>
    </w:p>
    <w:p w14:paraId="0000006E">
      <w:pPr>
        <w:jc w:val="both"/>
      </w:pPr>
      <w:r>
        <w:rPr>
          <w:rtl w:val="0"/>
        </w:rPr>
        <w:t>The deployment process for the StudyNotion ed-tech platform will involve hosting the application on various cloud-based services. The front end will be deployed using Vercel, a popular hosting service for static sites built with React. The back-end will be hosted on Render or Railway, two cloud-based hosting services for applications built with Node.js and MongoDB. Media files will be hosted on Cloudinary, a cloud-based media management platform, and the database will be hosted on MongoDB Atlas, a fully managed cloud database service.</w:t>
      </w:r>
    </w:p>
    <w:p w14:paraId="0000006F">
      <w:pPr>
        <w:jc w:val="both"/>
      </w:pPr>
      <w:r>
        <w:rPr>
          <w:rtl w:val="0"/>
        </w:rPr>
        <w:t xml:space="preserve">The hosting environment and infrastructure for the StudyNotion platform will ensure scalability, security, and reliability. Vercel provides a fast and scalable hosting environment for the front end, while Render or Railway provide a scalable and reliable infrastructure for the back end. Cloudinary provides reliable storage for media files with features like automatic image optimization and transformation, while MongoDB Atlas provides a highly available and secure database environment with features like automatic scaling and disaster recovery. </w:t>
      </w:r>
    </w:p>
    <w:p w14:paraId="00000070">
      <w:pPr>
        <w:jc w:val="both"/>
      </w:pPr>
      <w:r>
        <w:rPr>
          <w:rtl w:val="0"/>
        </w:rPr>
        <w:t>Overall, the deployment process for StudyNotion will ensure a stable and scalable hosting environment for the application, allowing users to access the platform seamlessly from anywhere in the world.</w:t>
      </w:r>
    </w:p>
    <w:p w14:paraId="00000071">
      <w:r>
        <w:br w:type="page"/>
      </w:r>
    </w:p>
    <w:p w14:paraId="00000072">
      <w:pPr>
        <w:pStyle w:val="2"/>
      </w:pPr>
      <w:r>
        <w:rPr>
          <w:rtl w:val="0"/>
        </w:rPr>
        <w:t>Future Enhancements:</w:t>
      </w:r>
    </w:p>
    <w:p w14:paraId="00000073">
      <w:pPr>
        <w:jc w:val="both"/>
      </w:pPr>
      <w:r>
        <w:rPr>
          <w:rtl w:val="0"/>
        </w:rPr>
        <w:t>This section discusses potential future improvements to the StudyNotion platform. These enhancements are listed along with an explanation of how they would improve the platform and priority for implementation.</w:t>
      </w:r>
    </w:p>
    <w:p w14:paraId="00000074">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2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Gamification features: Adding gamification features such as badges, points, and leaderboards can increase user engagement and motivation. This would be a medium-priority enhancement.</w:t>
      </w:r>
    </w:p>
    <w:p w14:paraId="00000075">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Personalized learning paths: Creating personalized learning paths for each student based on their interests and learning style can increase student satisfaction and success. This would be a high-priority enhancement.</w:t>
      </w:r>
    </w:p>
    <w:p w14:paraId="00000076">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Social learning features: Adding social learning features such as group discussions, peer-to-peer feedback, and collaborative projects can increase student engagement and interaction. This would be a medium-priority enhancement.</w:t>
      </w:r>
    </w:p>
    <w:p w14:paraId="00000077">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Mobile app: Creating a mobile app for the platform would allow for more convenient access to course content and features, and would increase the platform's reach. This would be a high-priority enhancement.</w:t>
      </w:r>
    </w:p>
    <w:p w14:paraId="00000078">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Machine learning-powered recommendations: Using machine learning algorithms to provide personalized course recommendations can improve student engagement and satisfaction. This would be a medium to high-priority enhancement.</w:t>
      </w:r>
    </w:p>
    <w:p w14:paraId="00000079">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200" w:line="264" w:lineRule="auto"/>
        <w:ind w:left="720" w:right="0" w:hanging="360"/>
        <w:jc w:val="both"/>
      </w:pPr>
      <w:r>
        <w:rPr>
          <w:rFonts w:ascii="Constantia" w:hAnsi="Constantia" w:eastAsia="Constantia" w:cs="Constantia"/>
          <w:b w:val="0"/>
          <w:i w:val="0"/>
          <w:smallCaps w:val="0"/>
          <w:strike w:val="0"/>
          <w:color w:val="595959"/>
          <w:sz w:val="22"/>
          <w:szCs w:val="22"/>
          <w:u w:val="none"/>
          <w:shd w:val="clear" w:fill="auto"/>
          <w:vertAlign w:val="baseline"/>
          <w:rtl w:val="0"/>
        </w:rPr>
        <w:t>Virtual reality/augmented reality integration: Adding virtual reality or augmented reality components to certain courses can enhance the learning experience and make it more immersive. This would be low to medium-priority enhancement.</w:t>
      </w:r>
    </w:p>
    <w:p w14:paraId="0000007A">
      <w:pPr>
        <w:jc w:val="both"/>
      </w:pPr>
      <w:r>
        <w:rPr>
          <w:rtl w:val="0"/>
        </w:rPr>
        <w:t>Overall, these enhancements would significantly improve the StudyNotion platform and its offerings to students, instructors, and administrators. The implementation timeline and priority would depend on various factors such as the resources available and the specific needs and goals of the platform.</w:t>
      </w:r>
    </w:p>
    <w:p w14:paraId="0000007B">
      <w:pPr>
        <w:pStyle w:val="2"/>
      </w:pPr>
      <w:r>
        <w:rPr>
          <w:rtl w:val="0"/>
        </w:rPr>
        <w:t>Conclusion:</w:t>
      </w:r>
    </w:p>
    <w:p w14:paraId="0000007C">
      <w:pPr>
        <w:jc w:val="both"/>
      </w:pPr>
      <w:r>
        <w:rPr>
          <w:rtl w:val="0"/>
        </w:rPr>
        <w:t>In conclusion, this document outlines the architecture, features, and functionalities of the StudyNotion ed-tech platform. It highlights the use of MERN stack technologies and REST API design and outlines the deployment process using free hosting services, Vercel for the front-end, Render.com or Railway.app for the backend, and MongoDB Atlas for the database. Additionally, it lists potential future enhancements that could be implemented to improve the platform, along with their estimated timelines and priorities.</w:t>
      </w:r>
    </w:p>
    <w:p w14:paraId="0000007D">
      <w:pPr>
        <w:jc w:val="both"/>
      </w:pPr>
      <w:r>
        <w:rPr>
          <w:rtl w:val="0"/>
        </w:rPr>
        <w:t>Throughout the development of the project, various achievements will be made in terms of implementing the desired functionalities and creating a user-friendly interface. However, there will be challenges to be faced during the development process, such as integrating different technologies and debugging errors.</w:t>
      </w:r>
    </w:p>
    <w:sectPr>
      <w:headerReference r:id="rId5" w:type="default"/>
      <w:footerReference r:id="rId6" w:type="default"/>
      <w:pgSz w:w="12240" w:h="15840"/>
      <w:pgMar w:top="1728" w:right="1800" w:bottom="1440" w:left="180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tantia">
    <w:panose1 w:val="02030602050306030303"/>
    <w:charset w:val="86"/>
    <w:family w:val="auto"/>
    <w:pitch w:val="default"/>
    <w:sig w:usb0="A00002EF" w:usb1="4000204B" w:usb2="00000000" w:usb3="00000000" w:csb0="2000019F" w:csb1="00000000"/>
  </w:font>
  <w:font w:name="STXinwei">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entury Gothic">
    <w:panose1 w:val="020B0502020202020204"/>
    <w:charset w:val="00"/>
    <w:family w:val="auto"/>
    <w:pitch w:val="default"/>
    <w:sig w:usb0="00000287" w:usb1="00000000" w:usb2="00000000" w:usb3="00000000" w:csb0="2000009F" w:csb1="DFD70000"/>
  </w:font>
  <w:font w:name="Noto Sans Symbols">
    <w:altName w:val="Segoe Prin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ascii="Constantia" w:hAnsi="Constantia" w:eastAsia="Constantia" w:cs="Constantia"/>
        <w:b w:val="0"/>
        <w:i w:val="0"/>
        <w:smallCaps/>
        <w:strike w:val="0"/>
        <w:color w:val="595959"/>
        <w:sz w:val="22"/>
        <w:szCs w:val="22"/>
        <w:u w:val="none"/>
        <w:shd w:val="clear" w:fill="auto"/>
        <w:vertAlign w:val="baseline"/>
      </w:rPr>
    </w:pPr>
    <w:r>
      <w:rPr>
        <w:rFonts w:ascii="Constantia" w:hAnsi="Constantia" w:eastAsia="Constantia" w:cs="Constantia"/>
        <w:b w:val="0"/>
        <w:i w:val="0"/>
        <w:smallCaps/>
        <w:strike w:val="0"/>
        <w:color w:val="595959"/>
        <w:sz w:val="22"/>
        <w:szCs w:val="22"/>
        <w:u w:val="none"/>
        <w:shd w:val="clear" w:fill="auto"/>
        <w:vertAlign w:val="baseline"/>
        <w:rtl w:val="0"/>
      </w:rPr>
      <w:t xml:space="preserve">Page </w:t>
    </w:r>
    <w:r>
      <w:rPr>
        <w:rFonts w:ascii="Constantia" w:hAnsi="Constantia" w:eastAsia="Constantia" w:cs="Constantia"/>
        <w:b w:val="0"/>
        <w:i w:val="0"/>
        <w:smallCaps/>
        <w:strike w:val="0"/>
        <w:color w:val="595959"/>
        <w:sz w:val="22"/>
        <w:szCs w:val="22"/>
        <w:u w:val="none"/>
        <w:shd w:val="clear" w:fill="auto"/>
        <w:vertAlign w:val="baseline"/>
      </w:rPr>
      <w:fldChar w:fldCharType="begin"/>
    </w:r>
    <w:r>
      <w:rPr>
        <w:rFonts w:ascii="Constantia" w:hAnsi="Constantia" w:eastAsia="Constantia" w:cs="Constantia"/>
        <w:b w:val="0"/>
        <w:i w:val="0"/>
        <w:smallCaps/>
        <w:strike w:val="0"/>
        <w:color w:val="595959"/>
        <w:sz w:val="22"/>
        <w:szCs w:val="22"/>
        <w:u w:val="none"/>
        <w:shd w:val="clear" w:fill="auto"/>
        <w:vertAlign w:val="baseline"/>
      </w:rPr>
      <w:instrText xml:space="preserve">PAGE</w:instrText>
    </w:r>
    <w:r>
      <w:rPr>
        <w:rFonts w:ascii="Constantia" w:hAnsi="Constantia" w:eastAsia="Constantia" w:cs="Constantia"/>
        <w:b w:val="0"/>
        <w:i w:val="0"/>
        <w:smallCaps/>
        <w:strike w:val="0"/>
        <w:color w:val="595959"/>
        <w:sz w:val="22"/>
        <w:szCs w:val="22"/>
        <w:u w:val="none"/>
        <w:shd w:val="clear" w:fill="auto"/>
        <w:vertAlign w:val="baseline"/>
      </w:rPr>
      <w:fldChar w:fldCharType="separate"/>
    </w:r>
    <w:r>
      <w:rPr>
        <w:rFonts w:ascii="Constantia" w:hAnsi="Constantia" w:eastAsia="Constantia" w:cs="Constantia"/>
        <w:b w:val="0"/>
        <w:i w:val="0"/>
        <w:smallCaps/>
        <w:strike w:val="0"/>
        <w:color w:val="595959"/>
        <w:sz w:val="22"/>
        <w:szCs w:val="22"/>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F205925"/>
    <w:multiLevelType w:val="multilevel"/>
    <w:tmpl w:val="BF205925"/>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CF092B84"/>
    <w:multiLevelType w:val="multilevel"/>
    <w:tmpl w:val="CF092B84"/>
    <w:lvl w:ilvl="0" w:tentative="0">
      <w:start w:val="1"/>
      <w:numFmt w:val="bullet"/>
      <w:lvlText w:val="−"/>
      <w:lvlJc w:val="left"/>
      <w:pPr>
        <w:ind w:left="720" w:hanging="360"/>
      </w:pPr>
      <w:rPr>
        <w:rFonts w:ascii="Century Gothic" w:hAnsi="Century Gothic" w:eastAsia="Century Gothic" w:cs="Century Gothic"/>
        <w:color w:val="0D0D0D"/>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decimal"/>
      <w:pStyle w:val="33"/>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5B654F3"/>
    <w:multiLevelType w:val="multilevel"/>
    <w:tmpl w:val="25B654F3"/>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ADCABA"/>
    <w:multiLevelType w:val="multilevel"/>
    <w:tmpl w:val="59ADCABA"/>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2183CF9"/>
    <w:multiLevelType w:val="multilevel"/>
    <w:tmpl w:val="72183C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9C6555"/>
    <w:rsid w:val="47EE0B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nstantia" w:hAnsi="Constantia" w:eastAsia="Constantia" w:cs="Constant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iPriority="99" w:name="annotation text"/>
    <w:lsdException w:uiPriority="99" w:semiHidden="0" w:name="header"/>
    <w:lsdException w:qFormat="1"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iPriority="99" w:name="envelope return"/>
    <w:lsdException w:unhideWhenUsed="0" w:uiPriority="0" w:semiHidden="0"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iPriority="99" w:name="endnote text"/>
    <w:lsdException w:unhideWhenUsed="0" w:uiPriority="0" w:semiHidden="0" w:name="table of authorities"/>
    <w:lsdException w:uiPriority="99" w:name="macro"/>
    <w:lsdException w:unhideWhenUsed="0" w:uiPriority="0" w:semiHidden="0" w:name="toa heading"/>
    <w:lsdException w:unhideWhenUsed="0" w:uiPriority="0" w:semiHidden="0" w:name="List"/>
    <w:lsdException w:qFormat="1" w:uiPriority="10" w:semiHidden="0" w:name="List Bullet"/>
    <w:lsdException w:qFormat="1" w:uiPriority="11"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iPriority="2"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iPriority="99" w:name="Body Text 3"/>
    <w:lsdException w:unhideWhenUsed="0" w:uiPriority="0" w:semiHidden="0" w:name="Body Text Indent 2"/>
    <w:lsdException w:uiPriority="99" w:name="Body Text Indent 3"/>
    <w:lsdException w:qFormat="1" w:uiPriority="99"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iPriority="99" w:name="HTML Keyboard"/>
    <w:lsdException w:uiPriority="99" w:name="HTML Preformatted"/>
    <w:lsdException w:unhideWhenUsed="0" w:uiPriority="0" w:semiHidden="0" w:name="HTML Sample"/>
    <w:lsdException w:uiPriority="99" w:name="HTML Typewriter"/>
    <w:lsdException w:unhideWhenUsed="0" w:uiPriority="0" w:semiHidden="0" w:name="HTML Variable"/>
    <w:lsdException w:qFormat="1"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64" w:lineRule="auto"/>
    </w:pPr>
    <w:rPr>
      <w:rFonts w:ascii="Constantia" w:hAnsi="Constantia" w:eastAsia="Constantia" w:cs="Constantia"/>
      <w:color w:val="595959"/>
      <w:sz w:val="22"/>
      <w:szCs w:val="22"/>
      <w:lang w:val="en-US"/>
    </w:rPr>
  </w:style>
  <w:style w:type="paragraph" w:styleId="2">
    <w:name w:val="heading 1"/>
    <w:next w:val="1"/>
    <w:link w:val="41"/>
    <w:qFormat/>
    <w:uiPriority w:val="9"/>
    <w:pPr>
      <w:keepNext/>
      <w:keepLines/>
      <w:spacing w:before="600" w:after="60" w:line="264" w:lineRule="auto"/>
      <w:contextualSpacing/>
      <w:outlineLvl w:val="0"/>
    </w:pPr>
    <w:rPr>
      <w:rFonts w:asciiTheme="majorHAnsi" w:hAnsiTheme="majorHAnsi" w:eastAsiaTheme="majorEastAsia" w:cstheme="majorBidi"/>
      <w:color w:val="00788A" w:themeColor="accent1" w:themeShade="BF"/>
      <w:sz w:val="32"/>
      <w:szCs w:val="22"/>
      <w:lang w:val="en-US"/>
    </w:rPr>
  </w:style>
  <w:style w:type="paragraph" w:styleId="3">
    <w:name w:val="heading 2"/>
    <w:next w:val="1"/>
    <w:link w:val="42"/>
    <w:unhideWhenUsed/>
    <w:qFormat/>
    <w:uiPriority w:val="9"/>
    <w:pPr>
      <w:keepNext/>
      <w:keepLines/>
      <w:spacing w:before="240" w:after="0" w:line="264" w:lineRule="auto"/>
      <w:contextualSpacing/>
      <w:outlineLvl w:val="1"/>
    </w:pPr>
    <w:rPr>
      <w:rFonts w:asciiTheme="majorHAnsi" w:hAnsiTheme="majorHAnsi" w:eastAsiaTheme="majorEastAsia" w:cstheme="majorBidi"/>
      <w:caps/>
      <w:color w:val="00788A" w:themeColor="accent1" w:themeShade="BF"/>
      <w:sz w:val="24"/>
      <w:szCs w:val="22"/>
      <w:lang w:val="en-US"/>
    </w:rPr>
  </w:style>
  <w:style w:type="paragraph" w:styleId="4">
    <w:name w:val="heading 3"/>
    <w:next w:val="1"/>
    <w:link w:val="49"/>
    <w:unhideWhenUsed/>
    <w:qFormat/>
    <w:uiPriority w:val="9"/>
    <w:pPr>
      <w:keepNext/>
      <w:keepLines/>
      <w:spacing w:before="40" w:after="0" w:line="264" w:lineRule="auto"/>
      <w:outlineLvl w:val="2"/>
    </w:pPr>
    <w:rPr>
      <w:rFonts w:asciiTheme="majorHAnsi" w:hAnsiTheme="majorHAnsi" w:eastAsiaTheme="majorEastAsia" w:cstheme="majorBidi"/>
      <w:color w:val="00505C" w:themeColor="accent1" w:themeShade="80"/>
      <w:sz w:val="24"/>
      <w:szCs w:val="24"/>
      <w:lang w:val="en-US"/>
    </w:rPr>
  </w:style>
  <w:style w:type="paragraph" w:styleId="5">
    <w:name w:val="heading 4"/>
    <w:next w:val="1"/>
    <w:link w:val="73"/>
    <w:unhideWhenUsed/>
    <w:qFormat/>
    <w:uiPriority w:val="9"/>
    <w:pPr>
      <w:keepNext/>
      <w:keepLines/>
      <w:spacing w:before="40" w:after="0" w:line="264" w:lineRule="auto"/>
      <w:outlineLvl w:val="3"/>
    </w:pPr>
    <w:rPr>
      <w:rFonts w:asciiTheme="majorHAnsi" w:hAnsiTheme="majorHAnsi" w:eastAsiaTheme="majorEastAsia" w:cstheme="majorBidi"/>
      <w:i/>
      <w:iCs/>
      <w:color w:val="00788A" w:themeColor="accent1" w:themeShade="BF"/>
      <w:sz w:val="22"/>
      <w:szCs w:val="22"/>
      <w:lang w:val="en-US"/>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next w:val="1"/>
    <w:link w:val="69"/>
    <w:semiHidden/>
    <w:unhideWhenUsed/>
    <w:qFormat/>
    <w:uiPriority w:val="9"/>
    <w:pPr>
      <w:keepNext/>
      <w:keepLines/>
      <w:spacing w:before="40" w:after="0" w:line="264" w:lineRule="auto"/>
      <w:outlineLvl w:val="5"/>
    </w:pPr>
    <w:rPr>
      <w:rFonts w:asciiTheme="majorHAnsi" w:hAnsiTheme="majorHAnsi" w:eastAsiaTheme="majorEastAsia" w:cstheme="majorBidi"/>
      <w:color w:val="00505C" w:themeColor="accent1" w:themeShade="80"/>
      <w:sz w:val="22"/>
      <w:szCs w:val="22"/>
      <w:lang w:val="en-US"/>
    </w:rPr>
  </w:style>
  <w:style w:type="paragraph" w:styleId="8">
    <w:name w:val="heading 7"/>
    <w:basedOn w:val="1"/>
    <w:next w:val="1"/>
    <w:link w:val="68"/>
    <w:semiHidden/>
    <w:unhideWhenUsed/>
    <w:qFormat/>
    <w:uiPriority w:val="9"/>
    <w:pPr>
      <w:keepNext/>
      <w:keepLines/>
      <w:spacing w:before="40" w:after="0"/>
      <w:outlineLvl w:val="6"/>
    </w:pPr>
    <w:rPr>
      <w:rFonts w:asciiTheme="majorHAnsi" w:hAnsiTheme="majorHAnsi" w:eastAsiaTheme="majorEastAsia" w:cstheme="majorBidi"/>
      <w:i/>
      <w:iCs/>
      <w:color w:val="00505C" w:themeColor="accent1" w:themeShade="80"/>
    </w:rPr>
  </w:style>
  <w:style w:type="paragraph" w:styleId="9">
    <w:name w:val="heading 8"/>
    <w:basedOn w:val="1"/>
    <w:next w:val="1"/>
    <w:link w:val="50"/>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51"/>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6"/>
    <w:semiHidden/>
    <w:unhideWhenUsed/>
    <w:qFormat/>
    <w:uiPriority w:val="99"/>
    <w:pPr>
      <w:spacing w:before="0" w:after="0" w:line="240" w:lineRule="auto"/>
    </w:pPr>
    <w:rPr>
      <w:rFonts w:ascii="Segoe UI" w:hAnsi="Segoe UI" w:cs="Segoe UI"/>
      <w:szCs w:val="18"/>
    </w:rPr>
  </w:style>
  <w:style w:type="paragraph" w:styleId="14">
    <w:name w:val="Block Text"/>
    <w:basedOn w:val="1"/>
    <w:semiHidden/>
    <w:unhideWhenUsed/>
    <w:qFormat/>
    <w:uiPriority w:val="99"/>
    <w:pPr>
      <w:pBdr>
        <w:top w:val="single" w:color="007789" w:themeColor="accent1" w:themeShade="BF" w:sz="2" w:space="10"/>
        <w:left w:val="single" w:color="007789" w:themeColor="accent1" w:themeShade="BF" w:sz="2" w:space="10"/>
        <w:bottom w:val="single" w:color="007789" w:themeColor="accent1" w:themeShade="BF" w:sz="2" w:space="10"/>
        <w:right w:val="single" w:color="007789" w:themeColor="accent1" w:themeShade="BF" w:sz="2" w:space="10"/>
      </w:pBdr>
      <w:ind w:left="1152" w:right="1152"/>
    </w:pPr>
    <w:rPr>
      <w:rFonts w:eastAsiaTheme="minorEastAsia"/>
      <w:i/>
      <w:iCs/>
      <w:color w:val="00788A" w:themeColor="accent1" w:themeShade="BF"/>
    </w:rPr>
  </w:style>
  <w:style w:type="paragraph" w:styleId="15">
    <w:name w:val="Body Text 3"/>
    <w:basedOn w:val="1"/>
    <w:link w:val="57"/>
    <w:semiHidden/>
    <w:unhideWhenUsed/>
    <w:qFormat/>
    <w:uiPriority w:val="99"/>
    <w:pPr>
      <w:spacing w:after="120"/>
    </w:pPr>
    <w:rPr>
      <w:szCs w:val="16"/>
    </w:rPr>
  </w:style>
  <w:style w:type="paragraph" w:styleId="16">
    <w:name w:val="Body Text Indent 3"/>
    <w:basedOn w:val="1"/>
    <w:link w:val="58"/>
    <w:semiHidden/>
    <w:unhideWhenUsed/>
    <w:uiPriority w:val="99"/>
    <w:pPr>
      <w:spacing w:after="120"/>
      <w:ind w:left="360"/>
    </w:pPr>
    <w:rPr>
      <w:szCs w:val="16"/>
    </w:rPr>
  </w:style>
  <w:style w:type="paragraph" w:styleId="17">
    <w:name w:val="caption"/>
    <w:basedOn w:val="1"/>
    <w:next w:val="1"/>
    <w:semiHidden/>
    <w:unhideWhenUsed/>
    <w:qFormat/>
    <w:uiPriority w:val="35"/>
    <w:pPr>
      <w:spacing w:before="0" w:line="240" w:lineRule="auto"/>
    </w:pPr>
    <w:rPr>
      <w:i/>
      <w:iCs/>
      <w:color w:val="4E5B6F" w:themeColor="text2"/>
      <w:szCs w:val="18"/>
      <w14:textFill>
        <w14:solidFill>
          <w14:schemeClr w14:val="tx2"/>
        </w14:solidFill>
      </w14:textFill>
    </w:rPr>
  </w:style>
  <w:style w:type="character" w:styleId="18">
    <w:name w:val="annotation reference"/>
    <w:basedOn w:val="11"/>
    <w:semiHidden/>
    <w:unhideWhenUsed/>
    <w:uiPriority w:val="99"/>
    <w:rPr>
      <w:sz w:val="22"/>
      <w:szCs w:val="16"/>
    </w:rPr>
  </w:style>
  <w:style w:type="paragraph" w:styleId="19">
    <w:name w:val="annotation text"/>
    <w:basedOn w:val="1"/>
    <w:link w:val="59"/>
    <w:semiHidden/>
    <w:unhideWhenUsed/>
    <w:uiPriority w:val="99"/>
    <w:pPr>
      <w:spacing w:line="240" w:lineRule="auto"/>
    </w:pPr>
    <w:rPr>
      <w:szCs w:val="20"/>
    </w:rPr>
  </w:style>
  <w:style w:type="paragraph" w:styleId="20">
    <w:name w:val="annotation subject"/>
    <w:basedOn w:val="19"/>
    <w:next w:val="19"/>
    <w:link w:val="60"/>
    <w:semiHidden/>
    <w:unhideWhenUsed/>
    <w:uiPriority w:val="99"/>
    <w:rPr>
      <w:b/>
      <w:bCs/>
    </w:rPr>
  </w:style>
  <w:style w:type="paragraph" w:styleId="21">
    <w:name w:val="Document Map"/>
    <w:basedOn w:val="1"/>
    <w:link w:val="61"/>
    <w:semiHidden/>
    <w:unhideWhenUsed/>
    <w:uiPriority w:val="99"/>
    <w:pPr>
      <w:spacing w:before="0" w:after="0" w:line="240" w:lineRule="auto"/>
    </w:pPr>
    <w:rPr>
      <w:rFonts w:ascii="Segoe UI" w:hAnsi="Segoe UI" w:cs="Segoe UI"/>
      <w:szCs w:val="16"/>
    </w:rPr>
  </w:style>
  <w:style w:type="paragraph" w:styleId="22">
    <w:name w:val="endnote text"/>
    <w:basedOn w:val="1"/>
    <w:link w:val="62"/>
    <w:semiHidden/>
    <w:unhideWhenUsed/>
    <w:uiPriority w:val="99"/>
    <w:pPr>
      <w:spacing w:before="0" w:after="0" w:line="240" w:lineRule="auto"/>
    </w:pPr>
    <w:rPr>
      <w:szCs w:val="20"/>
    </w:rPr>
  </w:style>
  <w:style w:type="paragraph" w:styleId="23">
    <w:name w:val="envelope return"/>
    <w:basedOn w:val="1"/>
    <w:semiHidden/>
    <w:unhideWhenUsed/>
    <w:uiPriority w:val="99"/>
    <w:pPr>
      <w:spacing w:before="0" w:after="0" w:line="240" w:lineRule="auto"/>
    </w:pPr>
    <w:rPr>
      <w:rFonts w:asciiTheme="majorHAnsi" w:hAnsiTheme="majorHAnsi" w:eastAsiaTheme="majorEastAsia" w:cstheme="majorBidi"/>
      <w:szCs w:val="20"/>
    </w:rPr>
  </w:style>
  <w:style w:type="character" w:styleId="24">
    <w:name w:val="FollowedHyperlink"/>
    <w:basedOn w:val="11"/>
    <w:semiHidden/>
    <w:unhideWhenUsed/>
    <w:uiPriority w:val="99"/>
    <w:rPr>
      <w:color w:val="00788A" w:themeColor="accent1" w:themeShade="BF"/>
      <w:u w:val="single"/>
    </w:rPr>
  </w:style>
  <w:style w:type="paragraph" w:styleId="25">
    <w:name w:val="footer"/>
    <w:basedOn w:val="1"/>
    <w:link w:val="46"/>
    <w:unhideWhenUsed/>
    <w:qFormat/>
    <w:uiPriority w:val="99"/>
    <w:pPr>
      <w:spacing w:before="0" w:after="0" w:line="240" w:lineRule="auto"/>
      <w:jc w:val="right"/>
    </w:pPr>
    <w:rPr>
      <w:caps/>
    </w:rPr>
  </w:style>
  <w:style w:type="paragraph" w:styleId="26">
    <w:name w:val="footnote text"/>
    <w:basedOn w:val="1"/>
    <w:link w:val="63"/>
    <w:semiHidden/>
    <w:unhideWhenUsed/>
    <w:uiPriority w:val="99"/>
    <w:pPr>
      <w:spacing w:before="0" w:after="0" w:line="240" w:lineRule="auto"/>
    </w:pPr>
    <w:rPr>
      <w:szCs w:val="20"/>
    </w:rPr>
  </w:style>
  <w:style w:type="paragraph" w:styleId="27">
    <w:name w:val="header"/>
    <w:basedOn w:val="1"/>
    <w:link w:val="48"/>
    <w:unhideWhenUsed/>
    <w:uiPriority w:val="99"/>
    <w:pPr>
      <w:spacing w:before="0" w:after="0" w:line="240" w:lineRule="auto"/>
    </w:pPr>
  </w:style>
  <w:style w:type="character" w:styleId="28">
    <w:name w:val="HTML Code"/>
    <w:basedOn w:val="11"/>
    <w:semiHidden/>
    <w:unhideWhenUsed/>
    <w:uiPriority w:val="99"/>
    <w:rPr>
      <w:rFonts w:ascii="Consolas" w:hAnsi="Consolas"/>
      <w:sz w:val="22"/>
      <w:szCs w:val="20"/>
    </w:rPr>
  </w:style>
  <w:style w:type="character" w:styleId="29">
    <w:name w:val="HTML Keyboard"/>
    <w:basedOn w:val="11"/>
    <w:semiHidden/>
    <w:unhideWhenUsed/>
    <w:uiPriority w:val="99"/>
    <w:rPr>
      <w:rFonts w:ascii="Consolas" w:hAnsi="Consolas"/>
      <w:sz w:val="22"/>
      <w:szCs w:val="20"/>
    </w:rPr>
  </w:style>
  <w:style w:type="paragraph" w:styleId="30">
    <w:name w:val="HTML Preformatted"/>
    <w:basedOn w:val="1"/>
    <w:link w:val="64"/>
    <w:semiHidden/>
    <w:unhideWhenUsed/>
    <w:uiPriority w:val="99"/>
    <w:pPr>
      <w:spacing w:before="0" w:after="0" w:line="240" w:lineRule="auto"/>
    </w:pPr>
    <w:rPr>
      <w:rFonts w:ascii="Consolas" w:hAnsi="Consolas"/>
      <w:szCs w:val="20"/>
    </w:rPr>
  </w:style>
  <w:style w:type="character" w:styleId="31">
    <w:name w:val="HTML Typewriter"/>
    <w:basedOn w:val="11"/>
    <w:semiHidden/>
    <w:unhideWhenUsed/>
    <w:uiPriority w:val="99"/>
    <w:rPr>
      <w:rFonts w:ascii="Consolas" w:hAnsi="Consolas"/>
      <w:sz w:val="22"/>
      <w:szCs w:val="20"/>
    </w:rPr>
  </w:style>
  <w:style w:type="character" w:styleId="32">
    <w:name w:val="Hyperlink"/>
    <w:basedOn w:val="11"/>
    <w:unhideWhenUsed/>
    <w:uiPriority w:val="99"/>
    <w:rPr>
      <w:color w:val="835E01" w:themeColor="accent3" w:themeShade="80"/>
      <w:u w:val="single"/>
    </w:rPr>
  </w:style>
  <w:style w:type="paragraph" w:styleId="33">
    <w:name w:val="List Bullet"/>
    <w:basedOn w:val="1"/>
    <w:unhideWhenUsed/>
    <w:qFormat/>
    <w:uiPriority w:val="10"/>
    <w:pPr>
      <w:numPr>
        <w:ilvl w:val="0"/>
        <w:numId w:val="1"/>
      </w:numPr>
    </w:pPr>
  </w:style>
  <w:style w:type="paragraph" w:styleId="34">
    <w:name w:val="List Number"/>
    <w:basedOn w:val="1"/>
    <w:unhideWhenUsed/>
    <w:qFormat/>
    <w:uiPriority w:val="11"/>
    <w:pPr>
      <w:contextualSpacing/>
    </w:pPr>
  </w:style>
  <w:style w:type="paragraph" w:styleId="35">
    <w:name w:val="macro"/>
    <w:link w:val="65"/>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eastAsia="Constantia" w:cs="Constantia"/>
      <w:color w:val="595959"/>
      <w:sz w:val="22"/>
      <w:szCs w:val="20"/>
      <w:lang w:val="en-US"/>
    </w:rPr>
  </w:style>
  <w:style w:type="paragraph" w:styleId="3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color w:val="auto"/>
      <w:sz w:val="24"/>
      <w:szCs w:val="24"/>
      <w:lang w:val="en-IN" w:eastAsia="en-IN"/>
    </w:rPr>
  </w:style>
  <w:style w:type="paragraph" w:styleId="37">
    <w:name w:val="Plain Text"/>
    <w:basedOn w:val="1"/>
    <w:link w:val="67"/>
    <w:semiHidden/>
    <w:unhideWhenUsed/>
    <w:uiPriority w:val="99"/>
    <w:pPr>
      <w:spacing w:before="0" w:after="0" w:line="240" w:lineRule="auto"/>
    </w:pPr>
    <w:rPr>
      <w:rFonts w:ascii="Consolas" w:hAnsi="Consolas"/>
      <w:szCs w:val="21"/>
    </w:rPr>
  </w:style>
  <w:style w:type="paragraph" w:styleId="38">
    <w:name w:val="Subtitle"/>
    <w:link w:val="45"/>
    <w:uiPriority w:val="0"/>
    <w:pPr>
      <w:spacing w:before="0" w:after="480" w:line="264" w:lineRule="auto"/>
      <w:jc w:val="center"/>
    </w:pPr>
    <w:rPr>
      <w:rFonts w:ascii="Constantia" w:hAnsi="Constantia" w:eastAsia="Constantia" w:cs="Constantia"/>
      <w:smallCaps/>
      <w:color w:val="595959"/>
      <w:sz w:val="26"/>
      <w:szCs w:val="26"/>
      <w:lang w:val="en-US"/>
    </w:rPr>
  </w:style>
  <w:style w:type="paragraph" w:styleId="39">
    <w:name w:val="Title"/>
    <w:next w:val="1"/>
    <w:link w:val="44"/>
    <w:unhideWhenUsed/>
    <w:qFormat/>
    <w:uiPriority w:val="2"/>
    <w:pPr>
      <w:spacing w:before="480" w:after="40" w:line="240" w:lineRule="auto"/>
      <w:contextualSpacing/>
      <w:jc w:val="center"/>
    </w:pPr>
    <w:rPr>
      <w:rFonts w:asciiTheme="majorHAnsi" w:hAnsiTheme="majorHAnsi" w:eastAsiaTheme="majorEastAsia" w:cstheme="majorBidi"/>
      <w:color w:val="00788A" w:themeColor="accent1" w:themeShade="BF"/>
      <w:kern w:val="28"/>
      <w:sz w:val="60"/>
      <w:szCs w:val="22"/>
      <w:lang w:val="en-US"/>
    </w:rPr>
  </w:style>
  <w:style w:type="table" w:customStyle="1" w:styleId="40">
    <w:name w:val="Table Normal1"/>
    <w:uiPriority w:val="0"/>
  </w:style>
  <w:style w:type="character" w:customStyle="1" w:styleId="41">
    <w:name w:val="Heading 1 Char"/>
    <w:basedOn w:val="11"/>
    <w:link w:val="2"/>
    <w:qFormat/>
    <w:uiPriority w:val="9"/>
    <w:rPr>
      <w:rFonts w:asciiTheme="majorHAnsi" w:hAnsiTheme="majorHAnsi" w:eastAsiaTheme="majorEastAsia" w:cstheme="majorBidi"/>
      <w:color w:val="00788A" w:themeColor="accent1" w:themeShade="BF"/>
      <w:sz w:val="32"/>
    </w:rPr>
  </w:style>
  <w:style w:type="character" w:customStyle="1" w:styleId="42">
    <w:name w:val="Heading 2 Char"/>
    <w:basedOn w:val="11"/>
    <w:link w:val="3"/>
    <w:uiPriority w:val="9"/>
    <w:rPr>
      <w:rFonts w:asciiTheme="majorHAnsi" w:hAnsiTheme="majorHAnsi" w:eastAsiaTheme="majorEastAsia" w:cstheme="majorBidi"/>
      <w:caps/>
      <w:color w:val="00788A" w:themeColor="accent1" w:themeShade="BF"/>
      <w:sz w:val="24"/>
    </w:rPr>
  </w:style>
  <w:style w:type="paragraph" w:customStyle="1" w:styleId="43">
    <w:name w:val="Contact Info"/>
    <w:basedOn w:val="1"/>
    <w:qFormat/>
    <w:uiPriority w:val="4"/>
    <w:pPr>
      <w:spacing w:before="0" w:after="0"/>
      <w:jc w:val="center"/>
    </w:pPr>
  </w:style>
  <w:style w:type="character" w:customStyle="1" w:styleId="44">
    <w:name w:val="Title Char"/>
    <w:basedOn w:val="11"/>
    <w:link w:val="39"/>
    <w:qFormat/>
    <w:uiPriority w:val="2"/>
    <w:rPr>
      <w:rFonts w:asciiTheme="majorHAnsi" w:hAnsiTheme="majorHAnsi" w:eastAsiaTheme="majorEastAsia" w:cstheme="majorBidi"/>
      <w:color w:val="00788A" w:themeColor="accent1" w:themeShade="BF"/>
      <w:kern w:val="28"/>
      <w:sz w:val="60"/>
    </w:rPr>
  </w:style>
  <w:style w:type="character" w:customStyle="1" w:styleId="45">
    <w:name w:val="Subtitle Char"/>
    <w:basedOn w:val="11"/>
    <w:link w:val="38"/>
    <w:qFormat/>
    <w:uiPriority w:val="3"/>
    <w:rPr>
      <w:rFonts w:asciiTheme="majorHAnsi" w:hAnsiTheme="majorHAnsi" w:eastAsiaTheme="majorEastAsia" w:cstheme="majorBidi"/>
      <w:caps/>
      <w:sz w:val="26"/>
    </w:rPr>
  </w:style>
  <w:style w:type="character" w:customStyle="1" w:styleId="46">
    <w:name w:val="Footer Char"/>
    <w:basedOn w:val="11"/>
    <w:link w:val="25"/>
    <w:qFormat/>
    <w:uiPriority w:val="99"/>
    <w:rPr>
      <w:caps/>
    </w:rPr>
  </w:style>
  <w:style w:type="paragraph" w:customStyle="1" w:styleId="47">
    <w:name w:val="Photo"/>
    <w:basedOn w:val="1"/>
    <w:qFormat/>
    <w:uiPriority w:val="1"/>
    <w:pPr>
      <w:spacing w:before="0" w:after="0" w:line="240" w:lineRule="auto"/>
      <w:jc w:val="center"/>
    </w:pPr>
  </w:style>
  <w:style w:type="character" w:customStyle="1" w:styleId="48">
    <w:name w:val="Header Char"/>
    <w:basedOn w:val="11"/>
    <w:link w:val="27"/>
    <w:qFormat/>
    <w:uiPriority w:val="99"/>
    <w:rPr>
      <w:color w:val="595959" w:themeColor="text1" w:themeTint="A6"/>
      <w:sz w:val="20"/>
      <w:szCs w:val="20"/>
      <w:lang w:eastAsia="ja-JP"/>
      <w14:textFill>
        <w14:solidFill>
          <w14:schemeClr w14:val="tx1">
            <w14:lumMod w14:val="65000"/>
            <w14:lumOff w14:val="35000"/>
          </w14:schemeClr>
        </w14:solidFill>
      </w14:textFill>
    </w:rPr>
  </w:style>
  <w:style w:type="character" w:customStyle="1" w:styleId="49">
    <w:name w:val="Heading 3 Char"/>
    <w:basedOn w:val="11"/>
    <w:link w:val="4"/>
    <w:uiPriority w:val="9"/>
    <w:rPr>
      <w:rFonts w:asciiTheme="majorHAnsi" w:hAnsiTheme="majorHAnsi" w:eastAsiaTheme="majorEastAsia" w:cstheme="majorBidi"/>
      <w:color w:val="00505C" w:themeColor="accent1" w:themeShade="80"/>
      <w:sz w:val="24"/>
      <w:szCs w:val="24"/>
    </w:rPr>
  </w:style>
  <w:style w:type="character" w:customStyle="1" w:styleId="50">
    <w:name w:val="Heading 8 Char"/>
    <w:basedOn w:val="11"/>
    <w:link w:val="9"/>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51">
    <w:name w:val="Heading 9 Char"/>
    <w:basedOn w:val="11"/>
    <w:link w:val="10"/>
    <w:semiHidden/>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52">
    <w:name w:val="Intense Emphasis"/>
    <w:basedOn w:val="11"/>
    <w:semiHidden/>
    <w:unhideWhenUsed/>
    <w:qFormat/>
    <w:uiPriority w:val="21"/>
    <w:rPr>
      <w:i/>
      <w:iCs/>
      <w:color w:val="00788A" w:themeColor="accent1" w:themeShade="BF"/>
    </w:rPr>
  </w:style>
  <w:style w:type="paragraph" w:styleId="53">
    <w:name w:val="Intense Quote"/>
    <w:basedOn w:val="1"/>
    <w:next w:val="1"/>
    <w:link w:val="54"/>
    <w:semiHidden/>
    <w:unhideWhenUsed/>
    <w:qFormat/>
    <w:uiPriority w:val="30"/>
    <w:pPr>
      <w:pBdr>
        <w:top w:val="single" w:color="007789" w:themeColor="accent1" w:themeShade="BF" w:sz="4" w:space="10"/>
        <w:bottom w:val="single" w:color="007789" w:themeColor="accent1" w:themeShade="BF" w:sz="4" w:space="10"/>
      </w:pBdr>
      <w:spacing w:before="360" w:after="360"/>
      <w:ind w:left="864" w:right="864"/>
      <w:jc w:val="center"/>
    </w:pPr>
    <w:rPr>
      <w:i/>
      <w:iCs/>
      <w:color w:val="00788A" w:themeColor="accent1" w:themeShade="BF"/>
    </w:rPr>
  </w:style>
  <w:style w:type="character" w:customStyle="1" w:styleId="54">
    <w:name w:val="Intense Quote Char"/>
    <w:basedOn w:val="11"/>
    <w:link w:val="53"/>
    <w:semiHidden/>
    <w:qFormat/>
    <w:uiPriority w:val="30"/>
    <w:rPr>
      <w:i/>
      <w:iCs/>
      <w:color w:val="00788A" w:themeColor="accent1" w:themeShade="BF"/>
    </w:rPr>
  </w:style>
  <w:style w:type="character" w:customStyle="1" w:styleId="55">
    <w:name w:val="Intense Reference"/>
    <w:basedOn w:val="11"/>
    <w:semiHidden/>
    <w:unhideWhenUsed/>
    <w:qFormat/>
    <w:uiPriority w:val="32"/>
    <w:rPr>
      <w:b/>
      <w:bCs/>
      <w:smallCaps/>
      <w:color w:val="00788A" w:themeColor="accent1" w:themeShade="BF"/>
      <w:spacing w:val="5"/>
    </w:rPr>
  </w:style>
  <w:style w:type="character" w:customStyle="1" w:styleId="56">
    <w:name w:val="Balloon Text Char"/>
    <w:basedOn w:val="11"/>
    <w:link w:val="13"/>
    <w:semiHidden/>
    <w:uiPriority w:val="99"/>
    <w:rPr>
      <w:rFonts w:ascii="Segoe UI" w:hAnsi="Segoe UI" w:cs="Segoe UI"/>
      <w:szCs w:val="18"/>
    </w:rPr>
  </w:style>
  <w:style w:type="character" w:customStyle="1" w:styleId="57">
    <w:name w:val="Body Text 3 Char"/>
    <w:basedOn w:val="11"/>
    <w:link w:val="15"/>
    <w:semiHidden/>
    <w:qFormat/>
    <w:uiPriority w:val="99"/>
    <w:rPr>
      <w:szCs w:val="16"/>
    </w:rPr>
  </w:style>
  <w:style w:type="character" w:customStyle="1" w:styleId="58">
    <w:name w:val="Body Text Indent 3 Char"/>
    <w:basedOn w:val="11"/>
    <w:link w:val="16"/>
    <w:semiHidden/>
    <w:uiPriority w:val="99"/>
    <w:rPr>
      <w:szCs w:val="16"/>
    </w:rPr>
  </w:style>
  <w:style w:type="character" w:customStyle="1" w:styleId="59">
    <w:name w:val="Comment Text Char"/>
    <w:basedOn w:val="11"/>
    <w:link w:val="19"/>
    <w:semiHidden/>
    <w:uiPriority w:val="99"/>
    <w:rPr>
      <w:szCs w:val="20"/>
    </w:rPr>
  </w:style>
  <w:style w:type="character" w:customStyle="1" w:styleId="60">
    <w:name w:val="Comment Subject Char"/>
    <w:basedOn w:val="59"/>
    <w:link w:val="20"/>
    <w:semiHidden/>
    <w:uiPriority w:val="99"/>
    <w:rPr>
      <w:b/>
      <w:bCs/>
      <w:szCs w:val="20"/>
    </w:rPr>
  </w:style>
  <w:style w:type="character" w:customStyle="1" w:styleId="61">
    <w:name w:val="Document Map Char"/>
    <w:basedOn w:val="11"/>
    <w:link w:val="21"/>
    <w:semiHidden/>
    <w:uiPriority w:val="99"/>
    <w:rPr>
      <w:rFonts w:ascii="Segoe UI" w:hAnsi="Segoe UI" w:cs="Segoe UI"/>
      <w:szCs w:val="16"/>
    </w:rPr>
  </w:style>
  <w:style w:type="character" w:customStyle="1" w:styleId="62">
    <w:name w:val="Endnote Text Char"/>
    <w:basedOn w:val="11"/>
    <w:link w:val="22"/>
    <w:semiHidden/>
    <w:uiPriority w:val="99"/>
    <w:rPr>
      <w:szCs w:val="20"/>
    </w:rPr>
  </w:style>
  <w:style w:type="character" w:customStyle="1" w:styleId="63">
    <w:name w:val="Footnote Text Char"/>
    <w:basedOn w:val="11"/>
    <w:link w:val="26"/>
    <w:semiHidden/>
    <w:uiPriority w:val="99"/>
    <w:rPr>
      <w:szCs w:val="20"/>
    </w:rPr>
  </w:style>
  <w:style w:type="character" w:customStyle="1" w:styleId="64">
    <w:name w:val="HTML Preformatted Char"/>
    <w:basedOn w:val="11"/>
    <w:link w:val="30"/>
    <w:semiHidden/>
    <w:uiPriority w:val="99"/>
    <w:rPr>
      <w:rFonts w:ascii="Consolas" w:hAnsi="Consolas"/>
      <w:szCs w:val="20"/>
    </w:rPr>
  </w:style>
  <w:style w:type="character" w:customStyle="1" w:styleId="65">
    <w:name w:val="Macro Text Char"/>
    <w:basedOn w:val="11"/>
    <w:link w:val="35"/>
    <w:semiHidden/>
    <w:uiPriority w:val="99"/>
    <w:rPr>
      <w:rFonts w:ascii="Consolas" w:hAnsi="Consolas"/>
      <w:szCs w:val="20"/>
    </w:rPr>
  </w:style>
  <w:style w:type="character" w:styleId="66">
    <w:name w:val="Placeholder Text"/>
    <w:basedOn w:val="11"/>
    <w:semiHidden/>
    <w:uiPriority w:val="99"/>
    <w:rPr>
      <w:color w:val="595959" w:themeColor="text1" w:themeTint="A6"/>
      <w14:textFill>
        <w14:solidFill>
          <w14:schemeClr w14:val="tx1">
            <w14:lumMod w14:val="65000"/>
            <w14:lumOff w14:val="35000"/>
          </w14:schemeClr>
        </w14:solidFill>
      </w14:textFill>
    </w:rPr>
  </w:style>
  <w:style w:type="character" w:customStyle="1" w:styleId="67">
    <w:name w:val="Plain Text Char"/>
    <w:basedOn w:val="11"/>
    <w:link w:val="37"/>
    <w:semiHidden/>
    <w:uiPriority w:val="99"/>
    <w:rPr>
      <w:rFonts w:ascii="Consolas" w:hAnsi="Consolas"/>
      <w:szCs w:val="21"/>
    </w:rPr>
  </w:style>
  <w:style w:type="character" w:customStyle="1" w:styleId="68">
    <w:name w:val="Heading 7 Char"/>
    <w:basedOn w:val="11"/>
    <w:link w:val="8"/>
    <w:semiHidden/>
    <w:uiPriority w:val="9"/>
    <w:rPr>
      <w:rFonts w:asciiTheme="majorHAnsi" w:hAnsiTheme="majorHAnsi" w:eastAsiaTheme="majorEastAsia" w:cstheme="majorBidi"/>
      <w:i/>
      <w:iCs/>
      <w:color w:val="00505C" w:themeColor="accent1" w:themeShade="80"/>
    </w:rPr>
  </w:style>
  <w:style w:type="character" w:customStyle="1" w:styleId="69">
    <w:name w:val="Heading 6 Char"/>
    <w:basedOn w:val="11"/>
    <w:link w:val="7"/>
    <w:semiHidden/>
    <w:uiPriority w:val="9"/>
    <w:rPr>
      <w:rFonts w:asciiTheme="majorHAnsi" w:hAnsiTheme="majorHAnsi" w:eastAsiaTheme="majorEastAsia" w:cstheme="majorBidi"/>
      <w:color w:val="00505C" w:themeColor="accent1" w:themeShade="80"/>
    </w:rPr>
  </w:style>
  <w:style w:type="paragraph" w:customStyle="1" w:styleId="70">
    <w:name w:val="4AAC3C8A18E14EEE9E0881786D6AFA18"/>
    <w:uiPriority w:val="0"/>
    <w:pPr>
      <w:spacing w:before="0" w:after="160" w:line="259" w:lineRule="auto"/>
    </w:pPr>
    <w:rPr>
      <w:rFonts w:ascii="Constantia" w:hAnsi="Constantia" w:cs="Constantia" w:eastAsiaTheme="minorEastAsia"/>
      <w:color w:val="auto"/>
      <w:sz w:val="22"/>
      <w:szCs w:val="22"/>
      <w:lang w:val="en-IN" w:eastAsia="en-IN"/>
    </w:rPr>
  </w:style>
  <w:style w:type="paragraph" w:styleId="71">
    <w:name w:val="List Paragraph"/>
    <w:basedOn w:val="1"/>
    <w:unhideWhenUsed/>
    <w:qFormat/>
    <w:uiPriority w:val="34"/>
    <w:pPr>
      <w:ind w:left="720"/>
      <w:contextualSpacing/>
    </w:pPr>
  </w:style>
  <w:style w:type="character" w:customStyle="1" w:styleId="72">
    <w:name w:val="Unresolved Mention"/>
    <w:basedOn w:val="11"/>
    <w:semiHidden/>
    <w:unhideWhenUsed/>
    <w:uiPriority w:val="99"/>
    <w:rPr>
      <w:color w:val="605E5C"/>
      <w:shd w:val="clear" w:color="auto" w:fill="E1DFDD"/>
    </w:rPr>
  </w:style>
  <w:style w:type="character" w:customStyle="1" w:styleId="73">
    <w:name w:val="Heading 4 Char"/>
    <w:basedOn w:val="11"/>
    <w:link w:val="5"/>
    <w:uiPriority w:val="9"/>
    <w:rPr>
      <w:rFonts w:asciiTheme="majorHAnsi" w:hAnsiTheme="majorHAnsi" w:eastAsiaTheme="majorEastAsia" w:cstheme="majorBidi"/>
      <w:i/>
      <w:iCs/>
      <w:color w:val="00788A"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HdUzHFi83J7cqtibfmDiwcXNGA==">AMUW2mXAixLJw/T+CQPeAmvUKZLDjNBGb15ssrtgUjyFsWQehqhCMlIn3h7LanDZA4E2GOibhYOo7ByD0o4ckfZj5ZyjOn3GDUDeQUIOCKNBgRocGw7barfoBvtJgdTjdcvI0wqQUw1d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11</Pages>
  <TotalTime>36</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2023-03-17T16:03:00Z</dcterms:created>
  <dc:creator>PRANAY</dc:creator>
  <cp:lastModifiedBy>T- Series</cp:lastModifiedBy>
  <dcterms:modified xsi:type="dcterms:W3CDTF">2024-08-09T10:21:57Z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0b7c5b87-e9fc-409e-92e8-b948292df5db</vt:lpwstr>
  </property>
  <property fmtid="{D5CDD505-2E9C-101B-9397-08002B2CF9AE}" pid="3" name="KSOProductBuildVer">
    <vt:lpwstr>1033-12.2.0.17153</vt:lpwstr>
  </property>
  <property fmtid="{D5CDD505-2E9C-101B-9397-08002B2CF9AE}" pid="4" name="ICV">
    <vt:lpwstr>FB5E5818AC134A43BF0A9F6C6EDB5F70_12</vt:lpwstr>
  </property>
</Properties>
</file>